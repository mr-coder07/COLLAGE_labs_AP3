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Docker Commands Cheat Sheet</w:t>
      </w:r>
    </w:p>
    <w:p>
      <w:pPr>
        <w:pStyle w:val="Heading1"/>
      </w:pPr>
      <w:r>
        <w:t>Basic Commands</w:t>
      </w:r>
    </w:p>
    <w:p>
      <w:pPr>
        <w:pStyle w:val="ListBullet"/>
      </w:pPr>
      <w:r>
        <w:t>docker --version                         # Show Docker version</w:t>
      </w:r>
    </w:p>
    <w:p>
      <w:pPr>
        <w:pStyle w:val="ListBullet"/>
      </w:pPr>
      <w:r>
        <w:t>docker info                              # Display system-wide information</w:t>
      </w:r>
    </w:p>
    <w:p>
      <w:pPr>
        <w:pStyle w:val="ListBullet"/>
      </w:pPr>
      <w:r>
        <w:t>docker help                              # Show help for Docker commands</w:t>
      </w:r>
    </w:p>
    <w:p>
      <w:pPr>
        <w:pStyle w:val="Heading1"/>
      </w:pPr>
      <w:r>
        <w:t>Image Management</w:t>
      </w:r>
    </w:p>
    <w:p>
      <w:pPr>
        <w:pStyle w:val="ListBullet"/>
      </w:pPr>
      <w:r>
        <w:t>docker pull &lt;image&gt;                      # Pull an image from Docker Hub</w:t>
      </w:r>
    </w:p>
    <w:p>
      <w:pPr>
        <w:pStyle w:val="ListBullet"/>
      </w:pPr>
      <w:r>
        <w:t>docker images                            # List downloaded images</w:t>
      </w:r>
    </w:p>
    <w:p>
      <w:pPr>
        <w:pStyle w:val="ListBullet"/>
      </w:pPr>
      <w:r>
        <w:t>docker rmi &lt;image_id&gt;                    # Remove an image</w:t>
      </w:r>
    </w:p>
    <w:p>
      <w:pPr>
        <w:pStyle w:val="ListBullet"/>
      </w:pPr>
      <w:r>
        <w:t>docker tag &lt;image_id&gt; &lt;new_name&gt;         # Rename/tag an image</w:t>
      </w:r>
    </w:p>
    <w:p>
      <w:pPr>
        <w:pStyle w:val="ListBullet"/>
      </w:pPr>
      <w:r>
        <w:t>docker build -t &lt;name&gt; .                 # Build image from Dockerfile in current directory</w:t>
      </w:r>
    </w:p>
    <w:p>
      <w:pPr>
        <w:pStyle w:val="Heading1"/>
      </w:pPr>
      <w:r>
        <w:t>Container Management</w:t>
      </w:r>
    </w:p>
    <w:p>
      <w:pPr>
        <w:pStyle w:val="ListBullet"/>
      </w:pPr>
      <w:r>
        <w:t>docker run &lt;image&gt;                       # Run a container from image</w:t>
      </w:r>
    </w:p>
    <w:p>
      <w:pPr>
        <w:pStyle w:val="ListBullet"/>
      </w:pPr>
      <w:r>
        <w:t>docker run -d &lt;image&gt;                    # Run in detached mode (in background)</w:t>
      </w:r>
    </w:p>
    <w:p>
      <w:pPr>
        <w:pStyle w:val="ListBullet"/>
      </w:pPr>
      <w:r>
        <w:t>docker run -p 8080:80 &lt;image&gt;            # Run with port mapping (host:container)</w:t>
      </w:r>
    </w:p>
    <w:p>
      <w:pPr>
        <w:pStyle w:val="ListBullet"/>
      </w:pPr>
      <w:r>
        <w:t>docker run --name &lt;name&gt; &lt;image&gt;         # Assign name to container</w:t>
      </w:r>
    </w:p>
    <w:p>
      <w:pPr>
        <w:pStyle w:val="ListBullet"/>
      </w:pPr>
      <w:r>
        <w:t>docker ps                                # List running containers</w:t>
      </w:r>
    </w:p>
    <w:p>
      <w:pPr>
        <w:pStyle w:val="ListBullet"/>
      </w:pPr>
      <w:r>
        <w:t>docker ps -a                             # List all containers (including stopped)</w:t>
      </w:r>
    </w:p>
    <w:p>
      <w:pPr>
        <w:pStyle w:val="ListBullet"/>
      </w:pPr>
      <w:r>
        <w:t>docker stop &lt;container_id/name&gt;          # Stop a running container</w:t>
      </w:r>
    </w:p>
    <w:p>
      <w:pPr>
        <w:pStyle w:val="ListBullet"/>
      </w:pPr>
      <w:r>
        <w:t>docker start &lt;container_id/name&gt;         # Start a stopped container</w:t>
      </w:r>
    </w:p>
    <w:p>
      <w:pPr>
        <w:pStyle w:val="ListBullet"/>
      </w:pPr>
      <w:r>
        <w:t>docker restart &lt;container_id/name&gt;       # Restart container</w:t>
      </w:r>
    </w:p>
    <w:p>
      <w:pPr>
        <w:pStyle w:val="ListBullet"/>
      </w:pPr>
      <w:r>
        <w:t>docker rm &lt;container_id/name&gt;            # Remove container</w:t>
      </w:r>
    </w:p>
    <w:p>
      <w:pPr>
        <w:pStyle w:val="ListBullet"/>
      </w:pPr>
      <w:r>
        <w:t>docker rename &lt;old_name&gt; &lt;new_name&gt;      # Rename a container</w:t>
      </w:r>
    </w:p>
    <w:p>
      <w:pPr>
        <w:pStyle w:val="Heading1"/>
      </w:pPr>
      <w:r>
        <w:t>Volumes and Data</w:t>
      </w:r>
    </w:p>
    <w:p>
      <w:pPr>
        <w:pStyle w:val="ListBullet"/>
      </w:pPr>
      <w:r>
        <w:t>docker volume create &lt;volume_name&gt;       # Create a volume</w:t>
      </w:r>
    </w:p>
    <w:p>
      <w:pPr>
        <w:pStyle w:val="ListBullet"/>
      </w:pPr>
      <w:r>
        <w:t>docker volume ls                         # List volumes</w:t>
      </w:r>
    </w:p>
    <w:p>
      <w:pPr>
        <w:pStyle w:val="ListBullet"/>
      </w:pPr>
      <w:r>
        <w:t>docker volume rm &lt;volume_name&gt;           # Remove a volume</w:t>
      </w:r>
    </w:p>
    <w:p>
      <w:pPr>
        <w:pStyle w:val="ListBullet"/>
      </w:pPr>
      <w:r>
        <w:t>docker run -v &lt;volume_name&gt;:/path &lt;img&gt;  # Mount volume to container path</w:t>
      </w:r>
    </w:p>
    <w:p>
      <w:pPr>
        <w:pStyle w:val="Heading1"/>
      </w:pPr>
      <w:r>
        <w:t>Networking</w:t>
      </w:r>
    </w:p>
    <w:p>
      <w:pPr>
        <w:pStyle w:val="ListBullet"/>
      </w:pPr>
      <w:r>
        <w:t>docker network ls                        # List networks</w:t>
      </w:r>
    </w:p>
    <w:p>
      <w:pPr>
        <w:pStyle w:val="ListBullet"/>
      </w:pPr>
      <w:r>
        <w:t>docker network create &lt;name&gt;             # Create a network</w:t>
      </w:r>
    </w:p>
    <w:p>
      <w:pPr>
        <w:pStyle w:val="ListBullet"/>
      </w:pPr>
      <w:r>
        <w:t>docker network connect &lt;net&gt; &lt;container&gt; # Connect container to network</w:t>
      </w:r>
    </w:p>
    <w:p>
      <w:pPr>
        <w:pStyle w:val="ListBullet"/>
      </w:pPr>
      <w:r>
        <w:t>docker network disconnect &lt;net&gt; &lt;cont&gt;   # Disconnect container from network</w:t>
      </w:r>
    </w:p>
    <w:p>
      <w:pPr>
        <w:pStyle w:val="Heading1"/>
      </w:pPr>
      <w:r>
        <w:t>Docker Compose</w:t>
      </w:r>
    </w:p>
    <w:p>
      <w:pPr>
        <w:pStyle w:val="ListBullet"/>
      </w:pPr>
      <w:r>
        <w:t>docker-compose up                        # Start services</w:t>
      </w:r>
    </w:p>
    <w:p>
      <w:pPr>
        <w:pStyle w:val="ListBullet"/>
      </w:pPr>
      <w:r>
        <w:t>docker-compose up -d                     # Start in detached mode</w:t>
      </w:r>
    </w:p>
    <w:p>
      <w:pPr>
        <w:pStyle w:val="ListBullet"/>
      </w:pPr>
      <w:r>
        <w:t>docker-compose down                      # Stop and remove containers/networks</w:t>
      </w:r>
    </w:p>
    <w:p>
      <w:pPr>
        <w:pStyle w:val="Heading1"/>
      </w:pPr>
      <w:r>
        <w:t>System Cleanup</w:t>
      </w:r>
    </w:p>
    <w:p>
      <w:pPr>
        <w:pStyle w:val="ListBullet"/>
      </w:pPr>
      <w:r>
        <w:t>docker system prune                      # Remove unused data</w:t>
      </w:r>
    </w:p>
    <w:p>
      <w:pPr>
        <w:pStyle w:val="ListBullet"/>
      </w:pPr>
      <w:r>
        <w:t>docker container prune                   # Remove stopped containers</w:t>
      </w:r>
    </w:p>
    <w:p>
      <w:pPr>
        <w:pStyle w:val="ListBullet"/>
      </w:pPr>
      <w:r>
        <w:t>docker image prune                       # Remove unused images</w:t>
      </w:r>
    </w:p>
    <w:p>
      <w:r>
        <w:br w:type="page"/>
      </w:r>
    </w:p>
    <w:p>
      <w:pPr>
        <w:pStyle w:val="Title"/>
      </w:pPr>
      <w:r>
        <w:t>Example: Integrating MongoDB with Docker</w:t>
      </w:r>
    </w:p>
    <w:p>
      <w:r>
        <w:t>This example demonstrates how to run a MongoDB container and connect another application container (e.g., Node.js) to it using a custom Docker network.</w:t>
      </w:r>
    </w:p>
    <w:p>
      <w:pPr>
        <w:pStyle w:val="Heading1"/>
      </w:pPr>
      <w:r>
        <w:t>Step-by-Step Commands</w:t>
      </w:r>
    </w:p>
    <w:p>
      <w:pPr>
        <w:pStyle w:val="ListBullet"/>
      </w:pPr>
      <w:r>
        <w:t>docker network create my-network                             # Create a custom Docker network</w:t>
      </w:r>
    </w:p>
    <w:p>
      <w:pPr>
        <w:pStyle w:val="ListBullet"/>
      </w:pPr>
      <w:r>
        <w:t>docker run -d --name mongo-container --network my-network \</w:t>
      </w:r>
    </w:p>
    <w:p>
      <w:pPr>
        <w:pStyle w:val="ListBullet"/>
      </w:pPr>
      <w:r>
        <w:t xml:space="preserve">    -p 27017:27017 -e MONGO_INITDB_ROOT_USERNAME=admin \</w:t>
      </w:r>
    </w:p>
    <w:p>
      <w:pPr>
        <w:pStyle w:val="ListBullet"/>
      </w:pPr>
      <w:r>
        <w:t xml:space="preserve">    -e MONGO_INITDB_ROOT_PASSWORD=password mongo             # Run MongoDB with credentials</w:t>
      </w:r>
    </w:p>
    <w:p>
      <w:pPr>
        <w:pStyle w:val="ListBullet"/>
      </w:pPr>
      <w:r>
        <w:t>docker run -d --name app-container --network my-network \</w:t>
      </w:r>
    </w:p>
    <w:p>
      <w:pPr>
        <w:pStyle w:val="ListBullet"/>
      </w:pPr>
      <w:r>
        <w:t xml:space="preserve">    my-app-image                                              # Run your app in the same network as MongoDB</w:t>
      </w:r>
    </w:p>
    <w:p>
      <w:pPr>
        <w:pStyle w:val="Heading2"/>
      </w:pPr>
      <w:r>
        <w:t>Access Mongo Shell</w:t>
      </w:r>
    </w:p>
    <w:p>
      <w:r>
        <w:t>To connect to the MongoDB container via terminal:</w:t>
      </w:r>
    </w:p>
    <w:p>
      <w:pPr>
        <w:pStyle w:val="ListBullet"/>
      </w:pPr>
      <w:r>
        <w:t>docker exec -it mongo-container mongosh -u admin -p password</w:t>
      </w:r>
    </w:p>
    <w:p>
      <w:pPr>
        <w:pStyle w:val="Heading2"/>
      </w:pPr>
      <w:r>
        <w:t>Verify Network</w:t>
      </w:r>
    </w:p>
    <w:p>
      <w:r>
        <w:t>To ensure both containers are on the same network:</w:t>
      </w:r>
    </w:p>
    <w:p>
      <w:pPr>
        <w:pStyle w:val="ListBullet"/>
      </w:pPr>
      <w:r>
        <w:t>docker network inspect my-network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